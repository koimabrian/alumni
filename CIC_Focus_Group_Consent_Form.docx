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6DED" w:rsidRDefault="00000000">
      <w:pPr>
        <w:pStyle w:val="Heading1"/>
        <w:jc w:val="center"/>
      </w:pPr>
      <w:r>
        <w:t>Consent Form for Student Focus Group Participation</w:t>
      </w:r>
    </w:p>
    <w:p w:rsidR="00A96DED" w:rsidRDefault="00000000">
      <w:pPr>
        <w:jc w:val="center"/>
      </w:pPr>
      <w:r>
        <w:t xml:space="preserve">CIC Alumni Engagement Initiative – </w:t>
      </w:r>
      <w:r w:rsidR="00395EB8">
        <w:t>Revitalizing Connections</w:t>
      </w:r>
    </w:p>
    <w:p w:rsidR="00A96DED" w:rsidRDefault="00000000">
      <w:r>
        <w:br/>
        <w:t>Dear Participant,</w:t>
      </w:r>
      <w:r>
        <w:br/>
      </w:r>
    </w:p>
    <w:p w:rsidR="00A96DED" w:rsidRDefault="00000000">
      <w:r>
        <w:t>You are invited to take part in a student focus group to help guide the planning and development of CIC's alumni engagement activities</w:t>
      </w:r>
      <w:r w:rsidR="00395EB8">
        <w:t xml:space="preserve"> in an event scheduled for Week 10</w:t>
      </w:r>
      <w:r>
        <w:t>. Your views and experiences will contribute to shaping a more connected and supportive alumni community.</w:t>
      </w:r>
    </w:p>
    <w:p w:rsidR="00A96DED" w:rsidRDefault="00000000">
      <w:pPr>
        <w:pStyle w:val="Heading2"/>
      </w:pPr>
      <w:r>
        <w:t>Purpose of the Focus Group:</w:t>
      </w:r>
    </w:p>
    <w:p w:rsidR="00A96DED" w:rsidRDefault="00000000">
      <w:r>
        <w:t>To collect feedback from current students on what they would like to gain from alumni events, networking opportunities, and future alumni-student initiatives.</w:t>
      </w:r>
    </w:p>
    <w:p w:rsidR="00A96DED" w:rsidRDefault="00000000">
      <w:pPr>
        <w:pStyle w:val="Heading2"/>
      </w:pPr>
      <w:r>
        <w:t>What’s Involved:</w:t>
      </w:r>
    </w:p>
    <w:p w:rsidR="00A96DED" w:rsidRDefault="00000000">
      <w:r>
        <w:t>- Participation in a 3</w:t>
      </w:r>
      <w:r w:rsidR="00395EB8">
        <w:t>0-</w:t>
      </w:r>
      <w:r>
        <w:t>minute group discussion.</w:t>
      </w:r>
      <w:r>
        <w:br/>
        <w:t>- Sharing your opinions, experiences, and ideas about alumni connections and support.</w:t>
      </w:r>
      <w:r>
        <w:br/>
      </w:r>
    </w:p>
    <w:p w:rsidR="00A96DED" w:rsidRDefault="00000000">
      <w:pPr>
        <w:pStyle w:val="Heading2"/>
      </w:pPr>
      <w:r>
        <w:t>Voluntary Participation:</w:t>
      </w:r>
    </w:p>
    <w:p w:rsidR="00A96DED" w:rsidRDefault="00000000">
      <w:r>
        <w:t>Your involvement is completely voluntary. You may choose not to answer any question or withdraw at any time without penalty.</w:t>
      </w:r>
    </w:p>
    <w:p w:rsidR="00A96DED" w:rsidRDefault="00000000">
      <w:pPr>
        <w:pStyle w:val="Heading2"/>
      </w:pPr>
      <w:r>
        <w:t>Confidentiality:</w:t>
      </w:r>
    </w:p>
    <w:p w:rsidR="00A96DED" w:rsidRDefault="00000000">
      <w:r>
        <w:t>All responses will be treated confidentially. No names or personal details will be used in any reporting of the feedback.</w:t>
      </w:r>
    </w:p>
    <w:p w:rsidR="00A96DED" w:rsidRDefault="00000000">
      <w:pPr>
        <w:pStyle w:val="Heading2"/>
      </w:pPr>
      <w:r>
        <w:t>Consent Statement:</w:t>
      </w:r>
    </w:p>
    <w:p w:rsidR="00A96DED" w:rsidRDefault="00000000">
      <w:r>
        <w:t>By signing below, you acknowledge that you understand the purpose of this focus group, that your participation is voluntary, and that you agree to take part.</w:t>
      </w:r>
    </w:p>
    <w:p w:rsidR="00A96DED" w:rsidRDefault="00000000">
      <w:r>
        <w:br/>
        <w:t>Full Name: ____________________________________________</w:t>
      </w:r>
    </w:p>
    <w:p w:rsidR="00A96DED" w:rsidRDefault="00000000">
      <w:r>
        <w:t>Signature: ____________________________________________</w:t>
      </w:r>
    </w:p>
    <w:p w:rsidR="00A96DED" w:rsidRDefault="00000000">
      <w:r>
        <w:t>Date: ___________________</w:t>
      </w:r>
      <w:r>
        <w:br/>
      </w:r>
    </w:p>
    <w:sectPr w:rsidR="00A96DE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E3F34" w:rsidRDefault="009E3F34" w:rsidP="00395EB8">
      <w:pPr>
        <w:spacing w:after="0" w:line="240" w:lineRule="auto"/>
      </w:pPr>
      <w:r>
        <w:separator/>
      </w:r>
    </w:p>
  </w:endnote>
  <w:endnote w:type="continuationSeparator" w:id="0">
    <w:p w:rsidR="009E3F34" w:rsidRDefault="009E3F34" w:rsidP="0039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E3F34" w:rsidRDefault="009E3F34" w:rsidP="00395EB8">
      <w:pPr>
        <w:spacing w:after="0" w:line="240" w:lineRule="auto"/>
      </w:pPr>
      <w:r>
        <w:separator/>
      </w:r>
    </w:p>
  </w:footnote>
  <w:footnote w:type="continuationSeparator" w:id="0">
    <w:p w:rsidR="009E3F34" w:rsidRDefault="009E3F34" w:rsidP="0039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95EB8" w:rsidRDefault="00395EB8">
    <w:pPr>
      <w:pStyle w:val="Header"/>
    </w:pPr>
    <w:r>
      <w:t>MBA - Group 2</w:t>
    </w:r>
  </w:p>
  <w:p w:rsidR="00395EB8" w:rsidRDefault="00395EB8">
    <w:pPr>
      <w:pStyle w:val="Header"/>
    </w:pPr>
    <w:r>
      <w:t>MBUS203 – Industry Project</w:t>
    </w:r>
  </w:p>
  <w:p w:rsidR="00395EB8" w:rsidRDefault="00395EB8" w:rsidP="00395EB8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835979">
    <w:abstractNumId w:val="8"/>
  </w:num>
  <w:num w:numId="2" w16cid:durableId="116536651">
    <w:abstractNumId w:val="6"/>
  </w:num>
  <w:num w:numId="3" w16cid:durableId="831067095">
    <w:abstractNumId w:val="5"/>
  </w:num>
  <w:num w:numId="4" w16cid:durableId="333531585">
    <w:abstractNumId w:val="4"/>
  </w:num>
  <w:num w:numId="5" w16cid:durableId="2112162379">
    <w:abstractNumId w:val="7"/>
  </w:num>
  <w:num w:numId="6" w16cid:durableId="997467078">
    <w:abstractNumId w:val="3"/>
  </w:num>
  <w:num w:numId="7" w16cid:durableId="1549952321">
    <w:abstractNumId w:val="2"/>
  </w:num>
  <w:num w:numId="8" w16cid:durableId="2022317407">
    <w:abstractNumId w:val="1"/>
  </w:num>
  <w:num w:numId="9" w16cid:durableId="45351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EB8"/>
    <w:rsid w:val="009E3F34"/>
    <w:rsid w:val="00A96DED"/>
    <w:rsid w:val="00AA1D8D"/>
    <w:rsid w:val="00B47730"/>
    <w:rsid w:val="00CB0664"/>
    <w:rsid w:val="00EB0D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45287"/>
  <w14:defaultImageDpi w14:val="300"/>
  <w15:docId w15:val="{508E9139-6F69-4807-A5C2-4B58033D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Kennedy Kipchumba</cp:lastModifiedBy>
  <cp:revision>2</cp:revision>
  <dcterms:created xsi:type="dcterms:W3CDTF">2013-12-23T23:15:00Z</dcterms:created>
  <dcterms:modified xsi:type="dcterms:W3CDTF">2025-05-05T01:15:00Z</dcterms:modified>
  <cp:category/>
</cp:coreProperties>
</file>